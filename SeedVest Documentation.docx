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1C233" w14:textId="3F31A0DF" w:rsidR="00EF58B4" w:rsidRPr="00C32DB7" w:rsidRDefault="00000000" w:rsidP="00C32DB7">
      <w:pPr>
        <w:rPr>
          <w:b/>
          <w:bCs/>
          <w:sz w:val="24"/>
          <w:szCs w:val="24"/>
          <w:u w:val="single"/>
        </w:rPr>
      </w:pPr>
      <w:proofErr w:type="spellStart"/>
      <w:r w:rsidRPr="00C32DB7">
        <w:rPr>
          <w:b/>
          <w:bCs/>
          <w:sz w:val="24"/>
          <w:szCs w:val="24"/>
          <w:u w:val="single"/>
        </w:rPr>
        <w:t>SeedVest</w:t>
      </w:r>
      <w:proofErr w:type="spellEnd"/>
      <w:r w:rsidRPr="00C32DB7">
        <w:rPr>
          <w:b/>
          <w:bCs/>
          <w:sz w:val="24"/>
          <w:szCs w:val="24"/>
          <w:u w:val="single"/>
        </w:rPr>
        <w:t xml:space="preserve"> Application</w:t>
      </w:r>
    </w:p>
    <w:p w14:paraId="16A3FAB1" w14:textId="77777777" w:rsidR="00EF58B4" w:rsidRPr="00C32DB7" w:rsidRDefault="00000000" w:rsidP="00C32DB7">
      <w:pPr>
        <w:rPr>
          <w:b/>
          <w:bCs/>
          <w:sz w:val="24"/>
          <w:szCs w:val="24"/>
          <w:u w:val="single"/>
        </w:rPr>
      </w:pPr>
      <w:r w:rsidRPr="00C32DB7">
        <w:rPr>
          <w:b/>
          <w:bCs/>
          <w:sz w:val="24"/>
          <w:szCs w:val="24"/>
          <w:u w:val="single"/>
        </w:rPr>
        <w:t>Detailed Documentation for detail.html</w:t>
      </w:r>
    </w:p>
    <w:p w14:paraId="2BD51BD0" w14:textId="77777777" w:rsidR="00EF58B4" w:rsidRDefault="00000000" w:rsidP="00C32DB7">
      <w:r>
        <w:t>Introduction</w:t>
      </w:r>
    </w:p>
    <w:p w14:paraId="2998C74A" w14:textId="77777777" w:rsidR="00EF58B4" w:rsidRDefault="00000000" w:rsidP="00C32DB7">
      <w:r>
        <w:t>This detailed documentation covers the detail.html file, explaining its HTML structure, style implementations, scripting functionalities, and user interface elements.</w:t>
      </w:r>
    </w:p>
    <w:p w14:paraId="65223BB8" w14:textId="77777777" w:rsidR="00EF58B4" w:rsidRDefault="00000000" w:rsidP="00C32DB7">
      <w:r>
        <w:t>Detailed File Structure</w:t>
      </w:r>
    </w:p>
    <w:p w14:paraId="6D59F9E0" w14:textId="77777777" w:rsidR="00EF58B4" w:rsidRDefault="00000000" w:rsidP="00C32DB7">
      <w:r>
        <w:t>Head</w:t>
      </w:r>
    </w:p>
    <w:p w14:paraId="2FD40621" w14:textId="77777777" w:rsidR="00EF58B4" w:rsidRDefault="00000000" w:rsidP="00C32DB7">
      <w:r>
        <w:t xml:space="preserve">Contains meta tags for character </w:t>
      </w:r>
      <w:proofErr w:type="gramStart"/>
      <w:r>
        <w:t>set</w:t>
      </w:r>
      <w:proofErr w:type="gramEnd"/>
      <w:r>
        <w:t>, viewport settings for responsiveness, links to external stylesheets (Bootstrap and custom CSS), and scripts.</w:t>
      </w:r>
    </w:p>
    <w:p w14:paraId="73FBEE49" w14:textId="77777777" w:rsidR="00EF58B4" w:rsidRDefault="00000000" w:rsidP="00C32DB7">
      <w:r>
        <w:t>Style</w:t>
      </w:r>
    </w:p>
    <w:p w14:paraId="22F15F9B" w14:textId="77777777" w:rsidR="00EF58B4" w:rsidRDefault="00000000" w:rsidP="00C32DB7">
      <w:r>
        <w:t>Defines CSS variables, gradient backgrounds, dark mode styles, layout adjustments, and styling for interactive elements like buttons and forms.</w:t>
      </w:r>
    </w:p>
    <w:p w14:paraId="20ED852B" w14:textId="77777777" w:rsidR="00EF58B4" w:rsidRDefault="00000000" w:rsidP="00C32DB7">
      <w:r>
        <w:t>Sidebar Navigation</w:t>
      </w:r>
    </w:p>
    <w:p w14:paraId="531A7D84" w14:textId="77777777" w:rsidR="00EF58B4" w:rsidRDefault="00000000" w:rsidP="00C32DB7">
      <w:r>
        <w:t>Provides navigation links to other pages within the application, enhancing user navigation across different functionalities.</w:t>
      </w:r>
    </w:p>
    <w:p w14:paraId="3A4E01F4" w14:textId="77777777" w:rsidR="00EF58B4" w:rsidRDefault="00000000" w:rsidP="00C32DB7">
      <w:r>
        <w:t>Main Content</w:t>
      </w:r>
    </w:p>
    <w:p w14:paraId="5DADAEAD" w14:textId="77777777" w:rsidR="00EF58B4" w:rsidRDefault="00000000" w:rsidP="00C32DB7">
      <w:r>
        <w:t>Varies per page but generally includes dynamically loaded content, forms, data presentation elements (charts, tables), and interactive components.</w:t>
      </w:r>
    </w:p>
    <w:p w14:paraId="6B131629" w14:textId="77777777" w:rsidR="00EF58B4" w:rsidRDefault="00000000" w:rsidP="00C32DB7">
      <w:r>
        <w:t>Scripts</w:t>
      </w:r>
    </w:p>
    <w:p w14:paraId="564611A3" w14:textId="77777777" w:rsidR="00EF58B4" w:rsidRDefault="00000000" w:rsidP="00C32DB7">
      <w:r>
        <w:t>Includes JavaScript code to handle events, fetch data from external APIs, manage interactivity such as form submissions, data visualizations, and UI state changes.</w:t>
      </w:r>
    </w:p>
    <w:p w14:paraId="591F8609" w14:textId="77777777" w:rsidR="00EF58B4" w:rsidRDefault="00000000" w:rsidP="00C32DB7">
      <w:r>
        <w:t>Page-Specific Purpose</w:t>
      </w:r>
    </w:p>
    <w:p w14:paraId="2965EFB9" w14:textId="77777777" w:rsidR="00EF58B4" w:rsidRDefault="00000000" w:rsidP="00C32DB7">
      <w:r>
        <w:t>This page provides detailed insights into individual stocks including price movements, key financial stats, interactive historical price charts, and recent news articles.</w:t>
      </w:r>
    </w:p>
    <w:p w14:paraId="46AA47A0" w14:textId="77777777" w:rsidR="00EF58B4" w:rsidRDefault="00000000" w:rsidP="00C32DB7">
      <w:r>
        <w:t>Detailed Functional Breakdown</w:t>
      </w:r>
    </w:p>
    <w:p w14:paraId="0D8AA08A" w14:textId="77777777" w:rsidR="00EF58B4" w:rsidRDefault="00000000" w:rsidP="00C32DB7">
      <w:r>
        <w:t>- Dynamic retrieval of latest and historical stock data.</w:t>
      </w:r>
    </w:p>
    <w:p w14:paraId="1A3D98B0" w14:textId="77777777" w:rsidR="00EF58B4" w:rsidRDefault="00000000" w:rsidP="00C32DB7">
      <w:r>
        <w:t>- Interactive price charts using Chart.js.</w:t>
      </w:r>
    </w:p>
    <w:p w14:paraId="48176783" w14:textId="77777777" w:rsidR="00EF58B4" w:rsidRDefault="00000000" w:rsidP="00C32DB7">
      <w:r>
        <w:t>- Real-time currency conversion via external API.</w:t>
      </w:r>
    </w:p>
    <w:p w14:paraId="44EAE2AF" w14:textId="77777777" w:rsidR="00EF58B4" w:rsidRDefault="00000000" w:rsidP="00C32DB7">
      <w:r>
        <w:t>- Fetching and displaying recent related news articles.</w:t>
      </w:r>
    </w:p>
    <w:p w14:paraId="0207221A" w14:textId="77777777" w:rsidR="00EF58B4" w:rsidRDefault="00000000" w:rsidP="00C32DB7">
      <w:r>
        <w:lastRenderedPageBreak/>
        <w:t>User Interaction and Use Cases</w:t>
      </w:r>
    </w:p>
    <w:p w14:paraId="66B400B5" w14:textId="77777777" w:rsidR="00EF58B4" w:rsidRDefault="00000000" w:rsidP="00C32DB7">
      <w:r>
        <w:t>- Analyzing stock performance.</w:t>
      </w:r>
    </w:p>
    <w:p w14:paraId="228C019D" w14:textId="77777777" w:rsidR="00EF58B4" w:rsidRDefault="00000000" w:rsidP="00C32DB7">
      <w:r>
        <w:t>- Reading news specific to the chosen stock.</w:t>
      </w:r>
    </w:p>
    <w:p w14:paraId="7026B70E" w14:textId="77777777" w:rsidR="00EF58B4" w:rsidRPr="00C32DB7" w:rsidRDefault="00000000" w:rsidP="00C32DB7">
      <w:pPr>
        <w:rPr>
          <w:b/>
          <w:bCs/>
        </w:rPr>
      </w:pPr>
      <w:r w:rsidRPr="00C32DB7">
        <w:rPr>
          <w:b/>
          <w:bCs/>
        </w:rPr>
        <w:t>Detailed Documentation for index.html</w:t>
      </w:r>
    </w:p>
    <w:p w14:paraId="184977D1" w14:textId="77777777" w:rsidR="00EF58B4" w:rsidRDefault="00000000" w:rsidP="00C32DB7">
      <w:r>
        <w:t>Introduction</w:t>
      </w:r>
    </w:p>
    <w:p w14:paraId="55865DC6" w14:textId="77777777" w:rsidR="00EF58B4" w:rsidRDefault="00000000" w:rsidP="00C32DB7">
      <w:r>
        <w:t>This detailed documentation covers the index.html file, explaining its HTML structure, style implementations, scripting functionalities, and user interface elements.</w:t>
      </w:r>
    </w:p>
    <w:p w14:paraId="1EC84E65" w14:textId="77777777" w:rsidR="00EF58B4" w:rsidRDefault="00000000" w:rsidP="00C32DB7">
      <w:r>
        <w:t>Detailed File Structure</w:t>
      </w:r>
    </w:p>
    <w:p w14:paraId="05744DE4" w14:textId="77777777" w:rsidR="00EF58B4" w:rsidRDefault="00000000" w:rsidP="00C32DB7">
      <w:r>
        <w:t>Head</w:t>
      </w:r>
    </w:p>
    <w:p w14:paraId="59DCC518" w14:textId="77777777" w:rsidR="00EF58B4" w:rsidRDefault="00000000" w:rsidP="00C32DB7">
      <w:r>
        <w:t xml:space="preserve">Contains meta tags for character </w:t>
      </w:r>
      <w:proofErr w:type="gramStart"/>
      <w:r>
        <w:t>set</w:t>
      </w:r>
      <w:proofErr w:type="gramEnd"/>
      <w:r>
        <w:t>, viewport settings for responsiveness, links to external stylesheets (Bootstrap and custom CSS), and scripts.</w:t>
      </w:r>
    </w:p>
    <w:p w14:paraId="05821C70" w14:textId="77777777" w:rsidR="00EF58B4" w:rsidRDefault="00000000" w:rsidP="00C32DB7">
      <w:r>
        <w:t>Style</w:t>
      </w:r>
    </w:p>
    <w:p w14:paraId="6B89ABAF" w14:textId="77777777" w:rsidR="00EF58B4" w:rsidRDefault="00000000" w:rsidP="00C32DB7">
      <w:r>
        <w:t>Defines CSS variables, gradient backgrounds, dark mode styles, layout adjustments, and styling for interactive elements like buttons and forms.</w:t>
      </w:r>
    </w:p>
    <w:p w14:paraId="1B8C3EDB" w14:textId="77777777" w:rsidR="00EF58B4" w:rsidRDefault="00000000" w:rsidP="00C32DB7">
      <w:r>
        <w:t>Sidebar Navigation</w:t>
      </w:r>
    </w:p>
    <w:p w14:paraId="6E5408C9" w14:textId="77777777" w:rsidR="00EF58B4" w:rsidRDefault="00000000" w:rsidP="00C32DB7">
      <w:r>
        <w:t>Provides navigation links to other pages within the application, enhancing user navigation across different functionalities.</w:t>
      </w:r>
    </w:p>
    <w:p w14:paraId="28E1EDD3" w14:textId="77777777" w:rsidR="00EF58B4" w:rsidRDefault="00000000" w:rsidP="00C32DB7">
      <w:r>
        <w:t>Main Content</w:t>
      </w:r>
    </w:p>
    <w:p w14:paraId="7E6D7338" w14:textId="77777777" w:rsidR="00EF58B4" w:rsidRDefault="00000000" w:rsidP="00C32DB7">
      <w:r>
        <w:t>Varies per page but generally includes dynamically loaded content, forms, data presentation elements (charts, tables), and interactive components.</w:t>
      </w:r>
    </w:p>
    <w:p w14:paraId="47EA14B1" w14:textId="77777777" w:rsidR="00EF58B4" w:rsidRDefault="00000000" w:rsidP="00C32DB7">
      <w:r>
        <w:t>Scripts</w:t>
      </w:r>
    </w:p>
    <w:p w14:paraId="7A28B31F" w14:textId="77777777" w:rsidR="00EF58B4" w:rsidRDefault="00000000" w:rsidP="00C32DB7">
      <w:r>
        <w:t>Includes JavaScript code to handle events, fetch data from external APIs, manage interactivity such as form submissions, data visualizations, and UI state changes.</w:t>
      </w:r>
    </w:p>
    <w:p w14:paraId="066CB0E3" w14:textId="77777777" w:rsidR="00EF58B4" w:rsidRDefault="00000000" w:rsidP="00C32DB7">
      <w:r>
        <w:t>Page-Specific Purpose</w:t>
      </w:r>
    </w:p>
    <w:p w14:paraId="12CABB6D" w14:textId="77777777" w:rsidR="00EF58B4" w:rsidRDefault="00000000" w:rsidP="00C32DB7">
      <w:r>
        <w:t>Acts as the main entry point, offering personalized greetings, and showcasing real-time updates of selected top-performing stocks for quick insights.</w:t>
      </w:r>
    </w:p>
    <w:p w14:paraId="0684F89A" w14:textId="77777777" w:rsidR="00EF58B4" w:rsidRDefault="00000000" w:rsidP="00C32DB7">
      <w:r>
        <w:t>Detailed Functional Breakdown</w:t>
      </w:r>
    </w:p>
    <w:p w14:paraId="3641E1AB" w14:textId="77777777" w:rsidR="00EF58B4" w:rsidRDefault="00000000" w:rsidP="00C32DB7">
      <w:r>
        <w:t>- Dynamic greeting messages based on the time of day.</w:t>
      </w:r>
    </w:p>
    <w:p w14:paraId="187B4007" w14:textId="77777777" w:rsidR="00EF58B4" w:rsidRDefault="00000000" w:rsidP="00C32DB7">
      <w:r>
        <w:t>- Real-time stock snapshot display with price and performance indicators.</w:t>
      </w:r>
    </w:p>
    <w:p w14:paraId="4B541D64" w14:textId="77777777" w:rsidR="00EF58B4" w:rsidRDefault="00000000" w:rsidP="00C32DB7">
      <w:r>
        <w:lastRenderedPageBreak/>
        <w:t>- User-controlled dark mode feature.</w:t>
      </w:r>
    </w:p>
    <w:p w14:paraId="74F85ECA" w14:textId="77777777" w:rsidR="00EF58B4" w:rsidRDefault="00000000" w:rsidP="00C32DB7">
      <w:r>
        <w:t>User Interaction and Use Cases</w:t>
      </w:r>
    </w:p>
    <w:p w14:paraId="775966F0" w14:textId="77777777" w:rsidR="00EF58B4" w:rsidRDefault="00000000" w:rsidP="00C32DB7">
      <w:r>
        <w:t>- Quick market overview.</w:t>
      </w:r>
    </w:p>
    <w:p w14:paraId="3BCEF342" w14:textId="77777777" w:rsidR="00EF58B4" w:rsidRDefault="00000000" w:rsidP="00C32DB7">
      <w:r>
        <w:t>- Navigating to detailed pages for more information.</w:t>
      </w:r>
    </w:p>
    <w:p w14:paraId="0D56FE60" w14:textId="679A7283" w:rsidR="00EF58B4" w:rsidRPr="00C32DB7" w:rsidRDefault="00000000" w:rsidP="00C32DB7">
      <w:pPr>
        <w:rPr>
          <w:b/>
          <w:bCs/>
        </w:rPr>
      </w:pPr>
      <w:r w:rsidRPr="00C32DB7">
        <w:rPr>
          <w:b/>
          <w:bCs/>
        </w:rPr>
        <w:t>Documentation for login.html</w:t>
      </w:r>
    </w:p>
    <w:p w14:paraId="5D6962B8" w14:textId="77777777" w:rsidR="00EF58B4" w:rsidRDefault="00000000" w:rsidP="00C32DB7">
      <w:r>
        <w:t>Introduction</w:t>
      </w:r>
    </w:p>
    <w:p w14:paraId="2EFD0F60" w14:textId="77777777" w:rsidR="00EF58B4" w:rsidRDefault="00000000" w:rsidP="00C32DB7">
      <w:r>
        <w:t>This detailed documentation covers the login.html file, explaining its HTML structure, style implementations, scripting functionalities, and user interface elements.</w:t>
      </w:r>
    </w:p>
    <w:p w14:paraId="3D43AA3F" w14:textId="77777777" w:rsidR="00EF58B4" w:rsidRDefault="00000000" w:rsidP="00C32DB7">
      <w:r>
        <w:t>Detailed File Structure</w:t>
      </w:r>
    </w:p>
    <w:p w14:paraId="67E6FA97" w14:textId="77777777" w:rsidR="00EF58B4" w:rsidRDefault="00000000" w:rsidP="00C32DB7">
      <w:r>
        <w:t>Head</w:t>
      </w:r>
    </w:p>
    <w:p w14:paraId="23286C8B" w14:textId="77777777" w:rsidR="00EF58B4" w:rsidRDefault="00000000" w:rsidP="00C32DB7">
      <w:r>
        <w:t xml:space="preserve">Contains meta tags for character </w:t>
      </w:r>
      <w:proofErr w:type="gramStart"/>
      <w:r>
        <w:t>set</w:t>
      </w:r>
      <w:proofErr w:type="gramEnd"/>
      <w:r>
        <w:t>, viewport settings for responsiveness, links to external stylesheets (Bootstrap and custom CSS), and scripts.</w:t>
      </w:r>
    </w:p>
    <w:p w14:paraId="60D8C35F" w14:textId="77777777" w:rsidR="00EF58B4" w:rsidRDefault="00000000" w:rsidP="00C32DB7">
      <w:r>
        <w:t>Style</w:t>
      </w:r>
    </w:p>
    <w:p w14:paraId="76CBFA29" w14:textId="77777777" w:rsidR="00EF58B4" w:rsidRDefault="00000000" w:rsidP="00C32DB7">
      <w:r>
        <w:t>Defines CSS variables, gradient backgrounds, dark mode styles, layout adjustments, and styling for interactive elements like buttons and forms.</w:t>
      </w:r>
    </w:p>
    <w:p w14:paraId="0A48F142" w14:textId="77777777" w:rsidR="00EF58B4" w:rsidRDefault="00000000" w:rsidP="00C32DB7">
      <w:r>
        <w:t>Sidebar Navigation</w:t>
      </w:r>
    </w:p>
    <w:p w14:paraId="2B5C15EB" w14:textId="77777777" w:rsidR="00EF58B4" w:rsidRDefault="00000000" w:rsidP="00C32DB7">
      <w:r>
        <w:t>Provides navigation links to other pages within the application, enhancing user navigation across different functionalities.</w:t>
      </w:r>
    </w:p>
    <w:p w14:paraId="06C1A0E8" w14:textId="77777777" w:rsidR="00EF58B4" w:rsidRDefault="00000000" w:rsidP="00C32DB7">
      <w:r>
        <w:t>Main Content</w:t>
      </w:r>
    </w:p>
    <w:p w14:paraId="4D46912A" w14:textId="77777777" w:rsidR="00EF58B4" w:rsidRDefault="00000000" w:rsidP="00C32DB7">
      <w:r>
        <w:t>Varies per page but generally includes dynamically loaded content, forms, data presentation elements (charts, tables), and interactive components.</w:t>
      </w:r>
    </w:p>
    <w:p w14:paraId="273BCA88" w14:textId="77777777" w:rsidR="00EF58B4" w:rsidRDefault="00000000" w:rsidP="00C32DB7">
      <w:r>
        <w:t>Scripts</w:t>
      </w:r>
    </w:p>
    <w:p w14:paraId="3BD587D1" w14:textId="77777777" w:rsidR="00EF58B4" w:rsidRDefault="00000000" w:rsidP="00C32DB7">
      <w:r>
        <w:t>Includes JavaScript code to handle events, fetch data from external APIs, manage interactivity such as form submissions, data visualizations, and UI state changes.</w:t>
      </w:r>
    </w:p>
    <w:p w14:paraId="09C8308D" w14:textId="77777777" w:rsidR="00EF58B4" w:rsidRDefault="00000000" w:rsidP="00C32DB7">
      <w:r>
        <w:t>Page-Specific Purpose</w:t>
      </w:r>
    </w:p>
    <w:p w14:paraId="5FFB399B" w14:textId="77777777" w:rsidR="00EF58B4" w:rsidRDefault="00000000" w:rsidP="00C32DB7">
      <w:r>
        <w:t>Handles user authentication, providing forms for secure login and registration, along with user feedback for successful or unsuccessful authentication attempts.</w:t>
      </w:r>
    </w:p>
    <w:p w14:paraId="43DDEBD7" w14:textId="77777777" w:rsidR="00EF58B4" w:rsidRDefault="00000000" w:rsidP="00C32DB7">
      <w:r>
        <w:t>Detailed Functional Breakdown</w:t>
      </w:r>
    </w:p>
    <w:p w14:paraId="33AD6C9A" w14:textId="77777777" w:rsidR="00EF58B4" w:rsidRDefault="00000000" w:rsidP="00C32DB7">
      <w:r>
        <w:t>- User session management through PHP.</w:t>
      </w:r>
    </w:p>
    <w:p w14:paraId="1F2C0D17" w14:textId="77777777" w:rsidR="00EF58B4" w:rsidRDefault="00000000" w:rsidP="00C32DB7">
      <w:r>
        <w:lastRenderedPageBreak/>
        <w:t>- Secure form validation and error feedback mechanism.</w:t>
      </w:r>
    </w:p>
    <w:p w14:paraId="77FEE738" w14:textId="77777777" w:rsidR="00EF58B4" w:rsidRDefault="00000000" w:rsidP="00C32DB7">
      <w:r>
        <w:t>- User account creation and authentication management.</w:t>
      </w:r>
    </w:p>
    <w:p w14:paraId="08F95492" w14:textId="77777777" w:rsidR="00EF58B4" w:rsidRDefault="00000000" w:rsidP="00C32DB7">
      <w:r>
        <w:t>User Interaction and Use Cases</w:t>
      </w:r>
    </w:p>
    <w:p w14:paraId="602E1704" w14:textId="77777777" w:rsidR="00EF58B4" w:rsidRDefault="00000000" w:rsidP="00C32DB7">
      <w:r>
        <w:t>- Securing access to personal account features.</w:t>
      </w:r>
    </w:p>
    <w:p w14:paraId="6335D436" w14:textId="77777777" w:rsidR="00EF58B4" w:rsidRDefault="00000000" w:rsidP="00C32DB7">
      <w:r>
        <w:t>- Creating a new user account.</w:t>
      </w:r>
    </w:p>
    <w:p w14:paraId="231AFAB4" w14:textId="2B28093F" w:rsidR="00EF58B4" w:rsidRPr="00C32DB7" w:rsidRDefault="00000000" w:rsidP="00C32DB7">
      <w:pPr>
        <w:rPr>
          <w:b/>
          <w:bCs/>
        </w:rPr>
      </w:pPr>
      <w:r w:rsidRPr="00C32DB7">
        <w:rPr>
          <w:b/>
          <w:bCs/>
        </w:rPr>
        <w:t>Documentation for news.html</w:t>
      </w:r>
    </w:p>
    <w:p w14:paraId="5D10921F" w14:textId="77777777" w:rsidR="00EF58B4" w:rsidRDefault="00000000" w:rsidP="00C32DB7">
      <w:r>
        <w:t>Introduction</w:t>
      </w:r>
    </w:p>
    <w:p w14:paraId="5FC29B15" w14:textId="77777777" w:rsidR="00EF58B4" w:rsidRDefault="00000000" w:rsidP="00C32DB7">
      <w:r>
        <w:t>This detailed documentation covers the news.html file, explaining its HTML structure, style implementations, scripting functionalities, and user interface elements.</w:t>
      </w:r>
    </w:p>
    <w:p w14:paraId="47C45D14" w14:textId="77777777" w:rsidR="00EF58B4" w:rsidRDefault="00000000" w:rsidP="00C32DB7">
      <w:r>
        <w:t>Detailed File Structure</w:t>
      </w:r>
    </w:p>
    <w:p w14:paraId="5333AA0C" w14:textId="77777777" w:rsidR="00EF58B4" w:rsidRDefault="00000000" w:rsidP="00C32DB7">
      <w:r>
        <w:t>Head</w:t>
      </w:r>
    </w:p>
    <w:p w14:paraId="000F69C7" w14:textId="77777777" w:rsidR="00EF58B4" w:rsidRDefault="00000000" w:rsidP="00C32DB7">
      <w:r>
        <w:t xml:space="preserve">Contains meta tags for character </w:t>
      </w:r>
      <w:proofErr w:type="gramStart"/>
      <w:r>
        <w:t>set</w:t>
      </w:r>
      <w:proofErr w:type="gramEnd"/>
      <w:r>
        <w:t>, viewport settings for responsiveness, links to external stylesheets (Bootstrap and custom CSS), and scripts.</w:t>
      </w:r>
    </w:p>
    <w:p w14:paraId="6A599B7B" w14:textId="77777777" w:rsidR="00EF58B4" w:rsidRDefault="00000000" w:rsidP="00C32DB7">
      <w:r>
        <w:t>Style</w:t>
      </w:r>
    </w:p>
    <w:p w14:paraId="0AAEB3A0" w14:textId="77777777" w:rsidR="00EF58B4" w:rsidRDefault="00000000" w:rsidP="00C32DB7">
      <w:r>
        <w:t>Defines CSS variables, gradient backgrounds, dark mode styles, layout adjustments, and styling for interactive elements like buttons and forms.</w:t>
      </w:r>
    </w:p>
    <w:p w14:paraId="6B2DBE7D" w14:textId="77777777" w:rsidR="00EF58B4" w:rsidRDefault="00000000" w:rsidP="00C32DB7">
      <w:r>
        <w:t>Sidebar Navigation</w:t>
      </w:r>
    </w:p>
    <w:p w14:paraId="54F1B88C" w14:textId="77777777" w:rsidR="00EF58B4" w:rsidRDefault="00000000" w:rsidP="00C32DB7">
      <w:r>
        <w:t>Provides navigation links to other pages within the application, enhancing user navigation across different functionalities.</w:t>
      </w:r>
    </w:p>
    <w:p w14:paraId="5841A581" w14:textId="77777777" w:rsidR="00EF58B4" w:rsidRDefault="00000000" w:rsidP="00C32DB7">
      <w:r>
        <w:t>Main Content</w:t>
      </w:r>
    </w:p>
    <w:p w14:paraId="69772D1D" w14:textId="77777777" w:rsidR="00EF58B4" w:rsidRDefault="00000000" w:rsidP="00C32DB7">
      <w:r>
        <w:t>Varies per page but generally includes dynamically loaded content, forms, data presentation elements (charts, tables), and interactive components.</w:t>
      </w:r>
    </w:p>
    <w:p w14:paraId="1C0A96EA" w14:textId="77777777" w:rsidR="00EF58B4" w:rsidRDefault="00000000" w:rsidP="00C32DB7">
      <w:r>
        <w:t>Scripts</w:t>
      </w:r>
    </w:p>
    <w:p w14:paraId="5D4C5FA1" w14:textId="77777777" w:rsidR="00EF58B4" w:rsidRDefault="00000000" w:rsidP="00C32DB7">
      <w:r>
        <w:t>Includes JavaScript code to handle events, fetch data from external APIs, manage interactivity such as form submissions, data visualizations, and UI state changes.</w:t>
      </w:r>
    </w:p>
    <w:p w14:paraId="55FD8E69" w14:textId="77777777" w:rsidR="00EF58B4" w:rsidRDefault="00000000" w:rsidP="00C32DB7">
      <w:r>
        <w:t>Page-Specific Purpose</w:t>
      </w:r>
    </w:p>
    <w:p w14:paraId="7B4D33B3" w14:textId="77777777" w:rsidR="00EF58B4" w:rsidRDefault="00000000" w:rsidP="00C32DB7">
      <w:r>
        <w:t>Displays the latest news and top stock information tailored to user-selected regions, enabling quick market trend analysis.</w:t>
      </w:r>
    </w:p>
    <w:p w14:paraId="5BC546E6" w14:textId="77777777" w:rsidR="00EF58B4" w:rsidRDefault="00000000" w:rsidP="00C32DB7">
      <w:r>
        <w:t>Detailed Functional Breakdown</w:t>
      </w:r>
    </w:p>
    <w:p w14:paraId="3A3DBC8C" w14:textId="77777777" w:rsidR="00EF58B4" w:rsidRDefault="00000000" w:rsidP="00C32DB7">
      <w:r>
        <w:lastRenderedPageBreak/>
        <w:t xml:space="preserve">- Dynamic fetching of news articles based on selected </w:t>
      </w:r>
      <w:proofErr w:type="gramStart"/>
      <w:r>
        <w:t>country</w:t>
      </w:r>
      <w:proofErr w:type="gramEnd"/>
      <w:r>
        <w:t>.</w:t>
      </w:r>
    </w:p>
    <w:p w14:paraId="6D771C46" w14:textId="77777777" w:rsidR="00EF58B4" w:rsidRDefault="00000000" w:rsidP="00C32DB7">
      <w:r>
        <w:t>- Real-time stock quotes and clickable stock items linking to detail pages.</w:t>
      </w:r>
    </w:p>
    <w:p w14:paraId="0D84AC55" w14:textId="77777777" w:rsidR="00EF58B4" w:rsidRDefault="00000000" w:rsidP="00C32DB7">
      <w:r>
        <w:t>User Interaction and Use Cases</w:t>
      </w:r>
    </w:p>
    <w:p w14:paraId="35D3F8F2" w14:textId="77777777" w:rsidR="00EF58B4" w:rsidRDefault="00000000" w:rsidP="00C32DB7">
      <w:r>
        <w:t>- Quick glance at market trends.</w:t>
      </w:r>
    </w:p>
    <w:p w14:paraId="20021B02" w14:textId="77777777" w:rsidR="00EF58B4" w:rsidRDefault="00000000" w:rsidP="00C32DB7">
      <w:r>
        <w:t>- Accessing in-depth news articles.</w:t>
      </w:r>
    </w:p>
    <w:p w14:paraId="0BD2CCF5" w14:textId="39F780D1" w:rsidR="00EF58B4" w:rsidRPr="00C32DB7" w:rsidRDefault="00000000" w:rsidP="00C32DB7">
      <w:pPr>
        <w:rPr>
          <w:b/>
          <w:bCs/>
        </w:rPr>
      </w:pPr>
      <w:r w:rsidRPr="00C32DB7">
        <w:rPr>
          <w:b/>
          <w:bCs/>
        </w:rPr>
        <w:t>Documentation for portfolio.html</w:t>
      </w:r>
    </w:p>
    <w:p w14:paraId="310D9372" w14:textId="77777777" w:rsidR="00EF58B4" w:rsidRDefault="00000000" w:rsidP="00C32DB7">
      <w:r>
        <w:t>Introduction</w:t>
      </w:r>
    </w:p>
    <w:p w14:paraId="70DE37FB" w14:textId="77777777" w:rsidR="00EF58B4" w:rsidRDefault="00000000" w:rsidP="00C32DB7">
      <w:r>
        <w:t>This detailed documentation covers the portfolio.html file, explaining its HTML structure, style implementations, scripting functionalities, and user interface elements.</w:t>
      </w:r>
    </w:p>
    <w:p w14:paraId="18168189" w14:textId="77777777" w:rsidR="00EF58B4" w:rsidRDefault="00000000" w:rsidP="00C32DB7">
      <w:r>
        <w:t>Detailed File Structure</w:t>
      </w:r>
    </w:p>
    <w:p w14:paraId="3274273B" w14:textId="77777777" w:rsidR="00EF58B4" w:rsidRDefault="00000000" w:rsidP="00C32DB7">
      <w:r>
        <w:t>Head</w:t>
      </w:r>
    </w:p>
    <w:p w14:paraId="2D11E0B2" w14:textId="77777777" w:rsidR="00EF58B4" w:rsidRDefault="00000000" w:rsidP="00C32DB7">
      <w:r>
        <w:t xml:space="preserve">Contains meta tags for character </w:t>
      </w:r>
      <w:proofErr w:type="gramStart"/>
      <w:r>
        <w:t>set</w:t>
      </w:r>
      <w:proofErr w:type="gramEnd"/>
      <w:r>
        <w:t>, viewport settings for responsiveness, links to external stylesheets (Bootstrap and custom CSS), and scripts.</w:t>
      </w:r>
    </w:p>
    <w:p w14:paraId="21E5D379" w14:textId="77777777" w:rsidR="00EF58B4" w:rsidRDefault="00000000" w:rsidP="00C32DB7">
      <w:r>
        <w:t>Style</w:t>
      </w:r>
    </w:p>
    <w:p w14:paraId="08EE9563" w14:textId="77777777" w:rsidR="00EF58B4" w:rsidRDefault="00000000" w:rsidP="00C32DB7">
      <w:r>
        <w:t>Defines CSS variables, gradient backgrounds, dark mode styles, layout adjustments, and styling for interactive elements like buttons and forms.</w:t>
      </w:r>
    </w:p>
    <w:p w14:paraId="43E5B4EE" w14:textId="77777777" w:rsidR="00EF58B4" w:rsidRDefault="00000000" w:rsidP="00C32DB7">
      <w:r>
        <w:t>Sidebar Navigation</w:t>
      </w:r>
    </w:p>
    <w:p w14:paraId="5E5AF09E" w14:textId="77777777" w:rsidR="00EF58B4" w:rsidRDefault="00000000" w:rsidP="00C32DB7">
      <w:r>
        <w:t>Provides navigation links to other pages within the application, enhancing user navigation across different functionalities.</w:t>
      </w:r>
    </w:p>
    <w:p w14:paraId="61CDB54A" w14:textId="77777777" w:rsidR="00EF58B4" w:rsidRDefault="00000000" w:rsidP="00C32DB7">
      <w:r>
        <w:t>Main Content</w:t>
      </w:r>
    </w:p>
    <w:p w14:paraId="2BB0B432" w14:textId="77777777" w:rsidR="00EF58B4" w:rsidRDefault="00000000" w:rsidP="00C32DB7">
      <w:r>
        <w:t>Varies per page but generally includes dynamically loaded content, forms, data presentation elements (charts, tables), and interactive components.</w:t>
      </w:r>
    </w:p>
    <w:p w14:paraId="34FDB39D" w14:textId="77777777" w:rsidR="00EF58B4" w:rsidRDefault="00000000" w:rsidP="00C32DB7">
      <w:r>
        <w:t>Scripts</w:t>
      </w:r>
    </w:p>
    <w:p w14:paraId="03E05286" w14:textId="77777777" w:rsidR="00EF58B4" w:rsidRDefault="00000000" w:rsidP="00C32DB7">
      <w:r>
        <w:t>Includes JavaScript code to handle events, fetch data from external APIs, manage interactivity such as form submissions, data visualizations, and UI state changes.</w:t>
      </w:r>
    </w:p>
    <w:p w14:paraId="4FCA92E7" w14:textId="77777777" w:rsidR="00EF58B4" w:rsidRDefault="00000000" w:rsidP="00C32DB7">
      <w:r>
        <w:t>Page-Specific Purpose</w:t>
      </w:r>
    </w:p>
    <w:p w14:paraId="297298E9" w14:textId="77777777" w:rsidR="00EF58B4" w:rsidRDefault="00000000" w:rsidP="00C32DB7">
      <w:r>
        <w:t>Empowers users to manage their watchlists and investment portfolios, providing real-time valuation in user-selected currencies.</w:t>
      </w:r>
    </w:p>
    <w:p w14:paraId="2C60F930" w14:textId="77777777" w:rsidR="00EF58B4" w:rsidRDefault="00000000" w:rsidP="00C32DB7">
      <w:r>
        <w:t>Detailed Functional Breakdown</w:t>
      </w:r>
    </w:p>
    <w:p w14:paraId="1F447869" w14:textId="77777777" w:rsidR="00EF58B4" w:rsidRDefault="00000000" w:rsidP="00C32DB7">
      <w:r>
        <w:lastRenderedPageBreak/>
        <w:t>- Watchlist management allowing addition and removal of stocks.</w:t>
      </w:r>
    </w:p>
    <w:p w14:paraId="20CC230C" w14:textId="77777777" w:rsidR="00EF58B4" w:rsidRDefault="00000000" w:rsidP="00C32DB7">
      <w:r>
        <w:t>- Portfolio tracking with dynamic currency conversion.</w:t>
      </w:r>
    </w:p>
    <w:p w14:paraId="52694119" w14:textId="77777777" w:rsidR="00EF58B4" w:rsidRDefault="00000000" w:rsidP="00C32DB7">
      <w:r>
        <w:t>- Live updates of stock prices with user interaction.</w:t>
      </w:r>
    </w:p>
    <w:p w14:paraId="2AF34FB3" w14:textId="77777777" w:rsidR="00EF58B4" w:rsidRDefault="00000000" w:rsidP="00C32DB7">
      <w:r>
        <w:t>User Interaction and Use Cases</w:t>
      </w:r>
    </w:p>
    <w:p w14:paraId="534543EB" w14:textId="77777777" w:rsidR="00EF58B4" w:rsidRDefault="00000000" w:rsidP="00C32DB7">
      <w:r>
        <w:t>- Managing investment watchlists.</w:t>
      </w:r>
    </w:p>
    <w:p w14:paraId="234B6990" w14:textId="77777777" w:rsidR="00EF58B4" w:rsidRDefault="00000000" w:rsidP="00C32DB7">
      <w:r>
        <w:t>- Monitoring portfolio performance.</w:t>
      </w:r>
    </w:p>
    <w:p w14:paraId="1F1D6EF7" w14:textId="67159DFA" w:rsidR="00EF58B4" w:rsidRPr="00C32DB7" w:rsidRDefault="00000000" w:rsidP="00C32DB7">
      <w:pPr>
        <w:rPr>
          <w:b/>
          <w:bCs/>
        </w:rPr>
      </w:pPr>
      <w:r w:rsidRPr="00C32DB7">
        <w:rPr>
          <w:b/>
          <w:bCs/>
        </w:rPr>
        <w:t>Documentation for pro.html</w:t>
      </w:r>
    </w:p>
    <w:p w14:paraId="4736AF4E" w14:textId="77777777" w:rsidR="00EF58B4" w:rsidRDefault="00000000" w:rsidP="00C32DB7">
      <w:r>
        <w:t>Introduction</w:t>
      </w:r>
    </w:p>
    <w:p w14:paraId="17F0184F" w14:textId="77777777" w:rsidR="00EF58B4" w:rsidRDefault="00000000" w:rsidP="00C32DB7">
      <w:r>
        <w:t>This detailed documentation covers the pro.html file, explaining its HTML structure, style implementations, scripting functionalities, and user interface elements.</w:t>
      </w:r>
    </w:p>
    <w:p w14:paraId="70E1416C" w14:textId="77777777" w:rsidR="00EF58B4" w:rsidRDefault="00000000" w:rsidP="00C32DB7">
      <w:r>
        <w:t>Detailed File Structure</w:t>
      </w:r>
    </w:p>
    <w:p w14:paraId="0C97CB51" w14:textId="77777777" w:rsidR="00EF58B4" w:rsidRDefault="00000000" w:rsidP="00C32DB7">
      <w:r>
        <w:t>Head</w:t>
      </w:r>
    </w:p>
    <w:p w14:paraId="365F984D" w14:textId="77777777" w:rsidR="00EF58B4" w:rsidRDefault="00000000" w:rsidP="00C32DB7">
      <w:r>
        <w:t xml:space="preserve">Contains meta tags for character </w:t>
      </w:r>
      <w:proofErr w:type="gramStart"/>
      <w:r>
        <w:t>set</w:t>
      </w:r>
      <w:proofErr w:type="gramEnd"/>
      <w:r>
        <w:t>, viewport settings for responsiveness, links to external stylesheets (Bootstrap and custom CSS), and scripts.</w:t>
      </w:r>
    </w:p>
    <w:p w14:paraId="0C628C74" w14:textId="77777777" w:rsidR="00EF58B4" w:rsidRDefault="00000000" w:rsidP="00C32DB7">
      <w:r>
        <w:t>Style</w:t>
      </w:r>
    </w:p>
    <w:p w14:paraId="3BB306BF" w14:textId="77777777" w:rsidR="00EF58B4" w:rsidRDefault="00000000" w:rsidP="00C32DB7">
      <w:r>
        <w:t>Defines CSS variables, gradient backgrounds, dark mode styles, layout adjustments, and styling for interactive elements like buttons and forms.</w:t>
      </w:r>
    </w:p>
    <w:p w14:paraId="5E16A799" w14:textId="77777777" w:rsidR="00EF58B4" w:rsidRDefault="00000000" w:rsidP="00C32DB7">
      <w:r>
        <w:t>Sidebar Navigation</w:t>
      </w:r>
    </w:p>
    <w:p w14:paraId="26288D19" w14:textId="77777777" w:rsidR="00EF58B4" w:rsidRDefault="00000000" w:rsidP="00C32DB7">
      <w:r>
        <w:t>Provides navigation links to other pages within the application, enhancing user navigation across different functionalities.</w:t>
      </w:r>
    </w:p>
    <w:p w14:paraId="7CB9BCDD" w14:textId="77777777" w:rsidR="00EF58B4" w:rsidRDefault="00000000" w:rsidP="00C32DB7">
      <w:r>
        <w:t>Main Content</w:t>
      </w:r>
    </w:p>
    <w:p w14:paraId="7C8F60BE" w14:textId="77777777" w:rsidR="00EF58B4" w:rsidRDefault="00000000" w:rsidP="00C32DB7">
      <w:r>
        <w:t>Varies per page but generally includes dynamically loaded content, forms, data presentation elements (charts, tables), and interactive components.</w:t>
      </w:r>
    </w:p>
    <w:p w14:paraId="237F5FF9" w14:textId="77777777" w:rsidR="00EF58B4" w:rsidRDefault="00000000" w:rsidP="00C32DB7">
      <w:r>
        <w:t>Scripts</w:t>
      </w:r>
    </w:p>
    <w:p w14:paraId="68918C2D" w14:textId="77777777" w:rsidR="00EF58B4" w:rsidRDefault="00000000" w:rsidP="00C32DB7">
      <w:r>
        <w:t>Includes JavaScript code to handle events, fetch data from external APIs, manage interactivity such as form submissions, data visualizations, and UI state changes.</w:t>
      </w:r>
    </w:p>
    <w:p w14:paraId="32BB8772" w14:textId="77777777" w:rsidR="00EF58B4" w:rsidRDefault="00000000" w:rsidP="00C32DB7">
      <w:r>
        <w:t>Page-Specific Purpose</w:t>
      </w:r>
    </w:p>
    <w:p w14:paraId="5F47E5DF" w14:textId="77777777" w:rsidR="00EF58B4" w:rsidRDefault="00000000" w:rsidP="00C32DB7">
      <w:proofErr w:type="gramStart"/>
      <w:r>
        <w:t>Describes</w:t>
      </w:r>
      <w:proofErr w:type="gramEnd"/>
      <w:r>
        <w:t xml:space="preserve"> enhanced features available through paid subscription options, detailing benefits, pricing, and providing interfaces for plan selection.</w:t>
      </w:r>
    </w:p>
    <w:p w14:paraId="644A8476" w14:textId="77777777" w:rsidR="00EF58B4" w:rsidRDefault="00000000" w:rsidP="00C32DB7">
      <w:r>
        <w:lastRenderedPageBreak/>
        <w:t>Detailed Functional Breakdown</w:t>
      </w:r>
    </w:p>
    <w:p w14:paraId="19C884A7" w14:textId="77777777" w:rsidR="00EF58B4" w:rsidRDefault="00000000" w:rsidP="00C32DB7">
      <w:r>
        <w:t>- Clear presentation of subscription features and benefits.</w:t>
      </w:r>
    </w:p>
    <w:p w14:paraId="3C95AFB8" w14:textId="77777777" w:rsidR="00EF58B4" w:rsidRDefault="00000000" w:rsidP="00C32DB7">
      <w:r>
        <w:t>- Interactive pricing plans allowing users to select subscription levels.</w:t>
      </w:r>
    </w:p>
    <w:p w14:paraId="5582F065" w14:textId="77777777" w:rsidR="00EF58B4" w:rsidRDefault="00000000" w:rsidP="00C32DB7">
      <w:r>
        <w:t>- Enhanced user experience through detailed descriptions of Pro features.</w:t>
      </w:r>
    </w:p>
    <w:p w14:paraId="1B4D48A2" w14:textId="77777777" w:rsidR="00EF58B4" w:rsidRDefault="00000000" w:rsidP="00C32DB7">
      <w:r>
        <w:t>User Interaction and Use Cases</w:t>
      </w:r>
    </w:p>
    <w:p w14:paraId="7EE81E94" w14:textId="77777777" w:rsidR="00EF58B4" w:rsidRDefault="00000000" w:rsidP="00C32DB7">
      <w:r>
        <w:t>- Upgrading to access advanced analytics.</w:t>
      </w:r>
    </w:p>
    <w:p w14:paraId="29EA08A8" w14:textId="77777777" w:rsidR="00EF58B4" w:rsidRDefault="00000000" w:rsidP="00C32DB7">
      <w:r>
        <w:t>- Exploring premium benefits and features.</w:t>
      </w:r>
    </w:p>
    <w:sectPr w:rsidR="00EF58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0823186">
    <w:abstractNumId w:val="8"/>
  </w:num>
  <w:num w:numId="2" w16cid:durableId="1538395155">
    <w:abstractNumId w:val="6"/>
  </w:num>
  <w:num w:numId="3" w16cid:durableId="399910861">
    <w:abstractNumId w:val="5"/>
  </w:num>
  <w:num w:numId="4" w16cid:durableId="1617324784">
    <w:abstractNumId w:val="4"/>
  </w:num>
  <w:num w:numId="5" w16cid:durableId="1908877138">
    <w:abstractNumId w:val="7"/>
  </w:num>
  <w:num w:numId="6" w16cid:durableId="718822962">
    <w:abstractNumId w:val="3"/>
  </w:num>
  <w:num w:numId="7" w16cid:durableId="863135753">
    <w:abstractNumId w:val="2"/>
  </w:num>
  <w:num w:numId="8" w16cid:durableId="633291271">
    <w:abstractNumId w:val="1"/>
  </w:num>
  <w:num w:numId="9" w16cid:durableId="666441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23F24"/>
    <w:rsid w:val="00AA1D8D"/>
    <w:rsid w:val="00B47730"/>
    <w:rsid w:val="00C32DB7"/>
    <w:rsid w:val="00CB0664"/>
    <w:rsid w:val="00EF58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8985B72"/>
  <w14:defaultImageDpi w14:val="300"/>
  <w15:docId w15:val="{A92C9FA5-6EED-44A4-BB00-CCBF939E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Abhishek Mahesh Rathod</cp:lastModifiedBy>
  <cp:revision>2</cp:revision>
  <dcterms:created xsi:type="dcterms:W3CDTF">2025-06-30T20:54:00Z</dcterms:created>
  <dcterms:modified xsi:type="dcterms:W3CDTF">2025-06-30T20:54:00Z</dcterms:modified>
  <cp:category/>
</cp:coreProperties>
</file>