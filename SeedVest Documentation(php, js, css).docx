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B8D2EC" w14:textId="078E2097" w:rsidR="00D47296" w:rsidRDefault="00000000" w:rsidP="00E07C1F">
      <w:r>
        <w:t xml:space="preserve">Documentation for </w:t>
      </w:r>
      <w:proofErr w:type="spellStart"/>
      <w:r>
        <w:t>SeedVest</w:t>
      </w:r>
      <w:proofErr w:type="spellEnd"/>
      <w:r>
        <w:t xml:space="preserve"> </w:t>
      </w:r>
      <w:proofErr w:type="gramStart"/>
      <w:r>
        <w:t>Application</w:t>
      </w:r>
      <w:r w:rsidR="00E07C1F">
        <w:t>(</w:t>
      </w:r>
      <w:proofErr w:type="gramEnd"/>
      <w:r w:rsidR="00E07C1F">
        <w:t xml:space="preserve">PHP, </w:t>
      </w:r>
      <w:proofErr w:type="gramStart"/>
      <w:r w:rsidR="00E07C1F">
        <w:t>JS,CSS</w:t>
      </w:r>
      <w:proofErr w:type="gramEnd"/>
      <w:r w:rsidR="00E07C1F">
        <w:t>)</w:t>
      </w:r>
    </w:p>
    <w:p w14:paraId="3680B281" w14:textId="77777777" w:rsidR="00D47296" w:rsidRPr="00E07C1F" w:rsidRDefault="00000000" w:rsidP="00E07C1F">
      <w:pPr>
        <w:rPr>
          <w:b/>
          <w:bCs/>
          <w:u w:val="single"/>
        </w:rPr>
      </w:pPr>
      <w:r w:rsidRPr="00E07C1F">
        <w:rPr>
          <w:b/>
          <w:bCs/>
          <w:u w:val="single"/>
        </w:rPr>
        <w:t>backend.php</w:t>
      </w:r>
    </w:p>
    <w:p w14:paraId="024CC1A1" w14:textId="77777777" w:rsidR="00D47296" w:rsidRDefault="00000000" w:rsidP="00E07C1F">
      <w:r>
        <w:t>Overview</w:t>
      </w:r>
    </w:p>
    <w:p w14:paraId="55ACEAE5" w14:textId="77777777" w:rsidR="00D47296" w:rsidRDefault="00000000" w:rsidP="00E07C1F">
      <w:r>
        <w:t xml:space="preserve">Handles backend functionalities </w:t>
      </w:r>
      <w:proofErr w:type="gramStart"/>
      <w:r>
        <w:t>including</w:t>
      </w:r>
      <w:proofErr w:type="gramEnd"/>
      <w:r>
        <w:t xml:space="preserve"> user authentication, session management, error handling, and database interactions.</w:t>
      </w:r>
    </w:p>
    <w:p w14:paraId="65BC2FE1" w14:textId="77777777" w:rsidR="00D47296" w:rsidRDefault="00000000" w:rsidP="00E07C1F">
      <w:r>
        <w:t>Detailed Breakdown</w:t>
      </w:r>
    </w:p>
    <w:p w14:paraId="7F85AFAA" w14:textId="77777777" w:rsidR="00D47296" w:rsidRDefault="00000000" w:rsidP="00E07C1F">
      <w:r>
        <w:t>Session Management</w:t>
      </w:r>
    </w:p>
    <w:p w14:paraId="46B1004C" w14:textId="77777777" w:rsidR="00D47296" w:rsidRDefault="00000000" w:rsidP="00E07C1F">
      <w:proofErr w:type="gramStart"/>
      <w:r>
        <w:t>Manages</w:t>
      </w:r>
      <w:proofErr w:type="gramEnd"/>
      <w:r>
        <w:t xml:space="preserve"> user sessions securely.</w:t>
      </w:r>
    </w:p>
    <w:p w14:paraId="0F65410C" w14:textId="77777777" w:rsidR="00D47296" w:rsidRDefault="00000000" w:rsidP="00E07C1F">
      <w:r>
        <w:t>Authentication</w:t>
      </w:r>
    </w:p>
    <w:p w14:paraId="3A7D303E" w14:textId="77777777" w:rsidR="00D47296" w:rsidRDefault="00000000" w:rsidP="00E07C1F">
      <w:r>
        <w:t>Handles login and registration securely, validating user inputs.</w:t>
      </w:r>
    </w:p>
    <w:p w14:paraId="6FB08DEB" w14:textId="77777777" w:rsidR="00D47296" w:rsidRDefault="00000000" w:rsidP="00E07C1F">
      <w:r>
        <w:t>Database Interactions</w:t>
      </w:r>
    </w:p>
    <w:p w14:paraId="63415094" w14:textId="77777777" w:rsidR="00D47296" w:rsidRDefault="00000000" w:rsidP="00E07C1F">
      <w:r>
        <w:t>Executes queries for user data retrieval and storage.</w:t>
      </w:r>
    </w:p>
    <w:p w14:paraId="5BBD204C" w14:textId="77777777" w:rsidR="00D47296" w:rsidRDefault="00000000" w:rsidP="00E07C1F">
      <w:r>
        <w:t>Error Handling</w:t>
      </w:r>
    </w:p>
    <w:p w14:paraId="018CD7FC" w14:textId="77777777" w:rsidR="00D47296" w:rsidRDefault="00000000" w:rsidP="00E07C1F">
      <w:r>
        <w:t>Captures and displays relevant user feedback during errors.</w:t>
      </w:r>
    </w:p>
    <w:p w14:paraId="13467FE5" w14:textId="77777777" w:rsidR="00D47296" w:rsidRDefault="00000000" w:rsidP="00E07C1F">
      <w:r>
        <w:t>Functional Highlights</w:t>
      </w:r>
    </w:p>
    <w:p w14:paraId="12A52127" w14:textId="77777777" w:rsidR="00D47296" w:rsidRDefault="00000000" w:rsidP="00E07C1F">
      <w:r>
        <w:t>- Secure login and registration</w:t>
      </w:r>
    </w:p>
    <w:p w14:paraId="63F5938B" w14:textId="77777777" w:rsidR="00D47296" w:rsidRDefault="00000000" w:rsidP="00E07C1F">
      <w:r>
        <w:t>- User-friendly error messaging</w:t>
      </w:r>
    </w:p>
    <w:p w14:paraId="5F2A30CB" w14:textId="77777777" w:rsidR="00D47296" w:rsidRDefault="00000000" w:rsidP="00E07C1F">
      <w:r>
        <w:t>- Efficient database queries</w:t>
      </w:r>
    </w:p>
    <w:p w14:paraId="709ED67A" w14:textId="77777777" w:rsidR="00D47296" w:rsidRDefault="00000000" w:rsidP="00E07C1F">
      <w:r>
        <w:t>User Interaction and Impact</w:t>
      </w:r>
    </w:p>
    <w:p w14:paraId="1896F465" w14:textId="77777777" w:rsidR="00D47296" w:rsidRDefault="00000000" w:rsidP="00E07C1F">
      <w:r>
        <w:t>- Securing user accounts and sessions</w:t>
      </w:r>
    </w:p>
    <w:p w14:paraId="722A73B8" w14:textId="77777777" w:rsidR="00D47296" w:rsidRDefault="00000000" w:rsidP="00E07C1F">
      <w:r>
        <w:t>- Improving user trust through robust error handling</w:t>
      </w:r>
    </w:p>
    <w:p w14:paraId="61A6606A" w14:textId="77777777" w:rsidR="00D47296" w:rsidRPr="00E07C1F" w:rsidRDefault="00000000" w:rsidP="00E07C1F">
      <w:pPr>
        <w:rPr>
          <w:b/>
          <w:bCs/>
          <w:u w:val="single"/>
        </w:rPr>
      </w:pPr>
      <w:r w:rsidRPr="00E07C1F">
        <w:rPr>
          <w:b/>
          <w:bCs/>
          <w:u w:val="single"/>
        </w:rPr>
        <w:t>styles.css</w:t>
      </w:r>
    </w:p>
    <w:p w14:paraId="46CDA50A" w14:textId="77777777" w:rsidR="00D47296" w:rsidRDefault="00000000" w:rsidP="00E07C1F">
      <w:r>
        <w:t>Overview</w:t>
      </w:r>
    </w:p>
    <w:p w14:paraId="5A414500" w14:textId="77777777" w:rsidR="00D47296" w:rsidRDefault="00000000" w:rsidP="00E07C1F">
      <w:r>
        <w:t>Defines the styling for the SeedVest web application, covering themes, dark mode, typography, layout structures, interactive elements, responsive design, and various UI components.</w:t>
      </w:r>
    </w:p>
    <w:p w14:paraId="1500FF13" w14:textId="77777777" w:rsidR="00D47296" w:rsidRDefault="00000000" w:rsidP="00E07C1F">
      <w:r>
        <w:t>Detailed Breakdown</w:t>
      </w:r>
    </w:p>
    <w:p w14:paraId="624628DC" w14:textId="77777777" w:rsidR="00D47296" w:rsidRDefault="00000000" w:rsidP="00E07C1F">
      <w:r>
        <w:lastRenderedPageBreak/>
        <w:t>CSS Variables</w:t>
      </w:r>
    </w:p>
    <w:p w14:paraId="389A592A" w14:textId="77777777" w:rsidR="00D47296" w:rsidRDefault="00000000" w:rsidP="00E07C1F">
      <w:r>
        <w:t>Defines reusable color and style variables for consistent design.</w:t>
      </w:r>
    </w:p>
    <w:p w14:paraId="145B608D" w14:textId="77777777" w:rsidR="00D47296" w:rsidRDefault="00000000" w:rsidP="00E07C1F">
      <w:r>
        <w:t>Utility Classes</w:t>
      </w:r>
    </w:p>
    <w:p w14:paraId="1093AEDB" w14:textId="77777777" w:rsidR="00D47296" w:rsidRDefault="00000000" w:rsidP="00E07C1F">
      <w:r>
        <w:t>Reusable classes for color indicators, status messages, and basic formatting.</w:t>
      </w:r>
    </w:p>
    <w:p w14:paraId="0CA7D2CA" w14:textId="77777777" w:rsidR="00D47296" w:rsidRDefault="00000000" w:rsidP="00E07C1F">
      <w:r>
        <w:t>Dark Mode Implementation</w:t>
      </w:r>
    </w:p>
    <w:p w14:paraId="1D4E50F3" w14:textId="77777777" w:rsidR="00D47296" w:rsidRDefault="00000000" w:rsidP="00E07C1F">
      <w:proofErr w:type="gramStart"/>
      <w:r>
        <w:t>Adjusts</w:t>
      </w:r>
      <w:proofErr w:type="gramEnd"/>
      <w:r>
        <w:t xml:space="preserve"> colors dynamically based on user-selected themes.</w:t>
      </w:r>
    </w:p>
    <w:p w14:paraId="60842B47" w14:textId="77777777" w:rsidR="00D47296" w:rsidRDefault="00000000" w:rsidP="00E07C1F">
      <w:r>
        <w:t>Responsive Design</w:t>
      </w:r>
    </w:p>
    <w:p w14:paraId="497D3B0D" w14:textId="77777777" w:rsidR="00D47296" w:rsidRDefault="00000000" w:rsidP="00E07C1F">
      <w:r>
        <w:t>Media queries ensure layouts adapt to different screen sizes.</w:t>
      </w:r>
    </w:p>
    <w:p w14:paraId="644F5004" w14:textId="77777777" w:rsidR="00D47296" w:rsidRDefault="00000000" w:rsidP="00E07C1F">
      <w:r>
        <w:t>Component Styling</w:t>
      </w:r>
    </w:p>
    <w:p w14:paraId="51BD91AD" w14:textId="77777777" w:rsidR="00D47296" w:rsidRDefault="00000000" w:rsidP="00E07C1F">
      <w:r>
        <w:t>Detailed styles for buttons, forms, stock items, news, and portfolio elements.</w:t>
      </w:r>
    </w:p>
    <w:p w14:paraId="708A8D16" w14:textId="77777777" w:rsidR="00D47296" w:rsidRDefault="00000000" w:rsidP="00E07C1F">
      <w:r>
        <w:t>Functional Highlights</w:t>
      </w:r>
    </w:p>
    <w:p w14:paraId="0E536CC5" w14:textId="77777777" w:rsidR="00D47296" w:rsidRDefault="00000000" w:rsidP="00E07C1F">
      <w:r>
        <w:t>- Consistent theming and responsive layouts</w:t>
      </w:r>
    </w:p>
    <w:p w14:paraId="31808B13" w14:textId="77777777" w:rsidR="00D47296" w:rsidRDefault="00000000" w:rsidP="00E07C1F">
      <w:r>
        <w:t>- Clear visual indicators for errors and successes</w:t>
      </w:r>
    </w:p>
    <w:p w14:paraId="2B6412A6" w14:textId="77777777" w:rsidR="00D47296" w:rsidRDefault="00000000" w:rsidP="00E07C1F">
      <w:r>
        <w:t>- Interactive elements with smooth transitions</w:t>
      </w:r>
    </w:p>
    <w:p w14:paraId="392C2D5E" w14:textId="77777777" w:rsidR="00D47296" w:rsidRDefault="00000000" w:rsidP="00E07C1F">
      <w:r>
        <w:t>User Interaction and Impact</w:t>
      </w:r>
    </w:p>
    <w:p w14:paraId="6ED5386D" w14:textId="77777777" w:rsidR="00D47296" w:rsidRDefault="00000000" w:rsidP="00E07C1F">
      <w:r>
        <w:t>- Enhanced user experience through visually appealing and intuitive design</w:t>
      </w:r>
    </w:p>
    <w:p w14:paraId="04E2A02B" w14:textId="77777777" w:rsidR="00D47296" w:rsidRDefault="00000000" w:rsidP="00E07C1F">
      <w:r>
        <w:t>- Accessibility improvements through clear visual cues</w:t>
      </w:r>
    </w:p>
    <w:p w14:paraId="05273AC3" w14:textId="77777777" w:rsidR="00D47296" w:rsidRPr="00E07C1F" w:rsidRDefault="00000000" w:rsidP="00E07C1F">
      <w:pPr>
        <w:rPr>
          <w:b/>
          <w:bCs/>
          <w:u w:val="single"/>
        </w:rPr>
      </w:pPr>
      <w:r w:rsidRPr="00E07C1F">
        <w:rPr>
          <w:b/>
          <w:bCs/>
          <w:u w:val="single"/>
        </w:rPr>
        <w:t>main.js</w:t>
      </w:r>
    </w:p>
    <w:p w14:paraId="4D05F39A" w14:textId="77777777" w:rsidR="00D47296" w:rsidRDefault="00000000" w:rsidP="00E07C1F">
      <w:r>
        <w:t>Overview</w:t>
      </w:r>
    </w:p>
    <w:p w14:paraId="785F2D97" w14:textId="77777777" w:rsidR="00D47296" w:rsidRDefault="00000000" w:rsidP="00E07C1F">
      <w:r>
        <w:t>Contains JavaScript code responsible for dynamic data fetching from APIs, event handling, DOM manipulations, interactive charts, and real-time user interactions.</w:t>
      </w:r>
    </w:p>
    <w:p w14:paraId="7664E11B" w14:textId="77777777" w:rsidR="00D47296" w:rsidRDefault="00000000" w:rsidP="00E07C1F">
      <w:r>
        <w:t>Detailed Breakdown</w:t>
      </w:r>
    </w:p>
    <w:p w14:paraId="171CAE57" w14:textId="77777777" w:rsidR="00D47296" w:rsidRDefault="00000000" w:rsidP="00E07C1F">
      <w:r>
        <w:t>Data Fetching</w:t>
      </w:r>
    </w:p>
    <w:p w14:paraId="4258F7E0" w14:textId="77777777" w:rsidR="00D47296" w:rsidRDefault="00000000" w:rsidP="00E07C1F">
      <w:r>
        <w:t>Retrieves real-time data from external stock market APIs.</w:t>
      </w:r>
    </w:p>
    <w:p w14:paraId="6A2A3606" w14:textId="77777777" w:rsidR="00D47296" w:rsidRDefault="00000000" w:rsidP="00E07C1F">
      <w:r>
        <w:t>Event Handling</w:t>
      </w:r>
    </w:p>
    <w:p w14:paraId="7067625D" w14:textId="77777777" w:rsidR="00D47296" w:rsidRDefault="00000000" w:rsidP="00E07C1F">
      <w:r>
        <w:t>Responds to user interactions like button clicks, form submissions, and dropdown changes.</w:t>
      </w:r>
    </w:p>
    <w:p w14:paraId="49356FFD" w14:textId="77777777" w:rsidR="00D47296" w:rsidRDefault="00000000" w:rsidP="00E07C1F">
      <w:r>
        <w:lastRenderedPageBreak/>
        <w:t>Interactive Charts</w:t>
      </w:r>
    </w:p>
    <w:p w14:paraId="22160D76" w14:textId="77777777" w:rsidR="00D47296" w:rsidRDefault="00000000" w:rsidP="00E07C1F">
      <w:r>
        <w:t>Renders dynamic stock charts using Chart.js for visual data analysis.</w:t>
      </w:r>
    </w:p>
    <w:p w14:paraId="430F2575" w14:textId="77777777" w:rsidR="00D47296" w:rsidRDefault="00000000" w:rsidP="00E07C1F">
      <w:r>
        <w:t>UI Updates</w:t>
      </w:r>
    </w:p>
    <w:p w14:paraId="371CDF2F" w14:textId="77777777" w:rsidR="00D47296" w:rsidRDefault="00000000" w:rsidP="00E07C1F">
      <w:r>
        <w:t>Dynamically updates HTML elements based on API data and user interactions.</w:t>
      </w:r>
    </w:p>
    <w:p w14:paraId="69AAD434" w14:textId="77777777" w:rsidR="00D47296" w:rsidRDefault="00000000" w:rsidP="00E07C1F">
      <w:r>
        <w:t>Functional Highlights</w:t>
      </w:r>
    </w:p>
    <w:p w14:paraId="599BCFB1" w14:textId="77777777" w:rsidR="00D47296" w:rsidRDefault="00000000" w:rsidP="00E07C1F">
      <w:r>
        <w:t>- Real-time data handling</w:t>
      </w:r>
    </w:p>
    <w:p w14:paraId="497B9C5B" w14:textId="77777777" w:rsidR="00D47296" w:rsidRDefault="00000000" w:rsidP="00E07C1F">
      <w:r>
        <w:t>- Efficient event-driven architecture</w:t>
      </w:r>
    </w:p>
    <w:p w14:paraId="262A2DD8" w14:textId="77777777" w:rsidR="00D47296" w:rsidRDefault="00000000" w:rsidP="00E07C1F">
      <w:r>
        <w:t>- Dynamic user interface management</w:t>
      </w:r>
    </w:p>
    <w:p w14:paraId="3B2D88B1" w14:textId="77777777" w:rsidR="00D47296" w:rsidRDefault="00000000" w:rsidP="00E07C1F">
      <w:r>
        <w:t>User Interaction and Impact</w:t>
      </w:r>
    </w:p>
    <w:p w14:paraId="5CE1C43E" w14:textId="77777777" w:rsidR="00D47296" w:rsidRDefault="00000000" w:rsidP="00E07C1F">
      <w:r>
        <w:t>- Immediate feedback on user actions</w:t>
      </w:r>
    </w:p>
    <w:p w14:paraId="5C326579" w14:textId="77777777" w:rsidR="00D47296" w:rsidRDefault="00000000" w:rsidP="00E07C1F">
      <w:r>
        <w:t>- Interactive data visualization enhancing user engagement</w:t>
      </w:r>
    </w:p>
    <w:sectPr w:rsidR="00D4729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69218545">
    <w:abstractNumId w:val="8"/>
  </w:num>
  <w:num w:numId="2" w16cid:durableId="1043486672">
    <w:abstractNumId w:val="6"/>
  </w:num>
  <w:num w:numId="3" w16cid:durableId="2059550452">
    <w:abstractNumId w:val="5"/>
  </w:num>
  <w:num w:numId="4" w16cid:durableId="603928311">
    <w:abstractNumId w:val="4"/>
  </w:num>
  <w:num w:numId="5" w16cid:durableId="1361592969">
    <w:abstractNumId w:val="7"/>
  </w:num>
  <w:num w:numId="6" w16cid:durableId="1849558865">
    <w:abstractNumId w:val="3"/>
  </w:num>
  <w:num w:numId="7" w16cid:durableId="587468137">
    <w:abstractNumId w:val="2"/>
  </w:num>
  <w:num w:numId="8" w16cid:durableId="1762557143">
    <w:abstractNumId w:val="1"/>
  </w:num>
  <w:num w:numId="9" w16cid:durableId="20918480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D47296"/>
    <w:rsid w:val="00E07C1F"/>
    <w:rsid w:val="00E8350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210F1733"/>
  <w14:defaultImageDpi w14:val="300"/>
  <w15:docId w15:val="{4EC9DF15-AAD8-4274-95BD-67FA47A56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374</Words>
  <Characters>2132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2501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Abhishek Mahesh Rathod</cp:lastModifiedBy>
  <cp:revision>2</cp:revision>
  <dcterms:created xsi:type="dcterms:W3CDTF">2025-06-30T20:59:00Z</dcterms:created>
  <dcterms:modified xsi:type="dcterms:W3CDTF">2025-06-30T20:59:00Z</dcterms:modified>
  <cp:category/>
</cp:coreProperties>
</file>